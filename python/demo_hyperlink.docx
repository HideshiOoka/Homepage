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ooka is a genius</w:t>
      </w:r>
      <w:hyperlink r:id="rId9">
        <w:r>
          <w:rPr/>
          <w:t>ooka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hideshiook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